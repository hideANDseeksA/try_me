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E55C" w14:textId="77777777" w:rsidR="00AA2F91" w:rsidRPr="00DC460A" w:rsidRDefault="002D5983">
      <w:pPr>
        <w:rPr>
          <w:rFonts w:asciiTheme="majorHAnsi" w:hAnsiTheme="majorHAnsi" w:cstheme="majorHAnsi"/>
        </w:rPr>
      </w:pPr>
      <w:r w:rsidRPr="00DC460A">
        <w:rPr>
          <w:rFonts w:asciiTheme="majorHAnsi" w:hAnsiTheme="majorHAnsi" w:cstheme="majorHAnsi"/>
          <w:b/>
        </w:rPr>
        <w:t>OFFICE OF THE REGISTRAR</w:t>
      </w:r>
    </w:p>
    <w:p w14:paraId="26917DA5" w14:textId="77777777" w:rsidR="00C50E4F" w:rsidRDefault="00C50E4F">
      <w:pPr>
        <w:rPr>
          <w:rFonts w:asciiTheme="majorHAnsi" w:hAnsiTheme="majorHAnsi" w:cstheme="majorHAnsi"/>
        </w:rPr>
      </w:pPr>
      <w:r w:rsidRPr="00C50E4F">
        <w:rPr>
          <w:rFonts w:asciiTheme="majorHAnsi" w:hAnsiTheme="majorHAnsi" w:cstheme="majorHAnsi"/>
        </w:rPr>
        <w:t>{{</w:t>
      </w:r>
      <w:proofErr w:type="spellStart"/>
      <w:r w:rsidRPr="00C50E4F">
        <w:rPr>
          <w:rFonts w:asciiTheme="majorHAnsi" w:hAnsiTheme="majorHAnsi" w:cstheme="majorHAnsi"/>
        </w:rPr>
        <w:t>date_today</w:t>
      </w:r>
      <w:proofErr w:type="spellEnd"/>
      <w:r w:rsidRPr="00C50E4F">
        <w:rPr>
          <w:rFonts w:asciiTheme="majorHAnsi" w:hAnsiTheme="majorHAnsi" w:cstheme="majorHAnsi"/>
        </w:rPr>
        <w:t>}}</w:t>
      </w:r>
    </w:p>
    <w:p w14:paraId="03088E35" w14:textId="739E9A47" w:rsidR="00AA2F91" w:rsidRPr="00DC460A" w:rsidRDefault="002D5983">
      <w:pPr>
        <w:rPr>
          <w:rFonts w:asciiTheme="majorHAnsi" w:hAnsiTheme="majorHAnsi" w:cstheme="majorHAnsi"/>
          <w:b/>
        </w:rPr>
      </w:pPr>
      <w:r w:rsidRPr="00DC460A">
        <w:rPr>
          <w:rFonts w:asciiTheme="majorHAnsi" w:hAnsiTheme="majorHAnsi" w:cstheme="majorHAnsi"/>
          <w:b/>
        </w:rPr>
        <w:t>CERTIFICATION</w:t>
      </w:r>
    </w:p>
    <w:p w14:paraId="2457A316" w14:textId="3D11CC4E" w:rsidR="00AA2F91" w:rsidRPr="00DC460A" w:rsidRDefault="002D5983" w:rsidP="00893DF4">
      <w:pPr>
        <w:ind w:firstLine="567"/>
        <w:jc w:val="both"/>
        <w:rPr>
          <w:rFonts w:asciiTheme="majorHAnsi" w:hAnsiTheme="majorHAnsi" w:cstheme="majorHAnsi"/>
        </w:rPr>
      </w:pPr>
      <w:r w:rsidRPr="00DC460A">
        <w:rPr>
          <w:rFonts w:asciiTheme="majorHAnsi" w:hAnsiTheme="majorHAnsi" w:cstheme="majorHAnsi"/>
        </w:rPr>
        <w:t>This is to certify that</w:t>
      </w:r>
      <w:r w:rsidRPr="004672B0">
        <w:rPr>
          <w:rFonts w:asciiTheme="majorHAnsi" w:hAnsiTheme="majorHAnsi" w:cstheme="majorHAnsi"/>
          <w:b/>
          <w:bCs/>
        </w:rPr>
        <w:t xml:space="preserve"> </w:t>
      </w:r>
      <w:r w:rsidR="0037065B" w:rsidRPr="004672B0">
        <w:rPr>
          <w:rFonts w:asciiTheme="majorHAnsi" w:hAnsiTheme="majorHAnsi" w:cstheme="majorHAnsi"/>
          <w:b/>
          <w:bCs/>
        </w:rPr>
        <w:t>{{</w:t>
      </w:r>
      <w:proofErr w:type="spellStart"/>
      <w:r w:rsidR="0037065B" w:rsidRPr="004672B0">
        <w:rPr>
          <w:rFonts w:asciiTheme="majorHAnsi" w:hAnsiTheme="majorHAnsi" w:cstheme="majorHAnsi"/>
          <w:b/>
          <w:bCs/>
        </w:rPr>
        <w:t>fullname</w:t>
      </w:r>
      <w:proofErr w:type="spellEnd"/>
      <w:r w:rsidR="0037065B" w:rsidRPr="004672B0">
        <w:rPr>
          <w:rFonts w:asciiTheme="majorHAnsi" w:hAnsiTheme="majorHAnsi" w:cstheme="majorHAnsi"/>
          <w:b/>
          <w:bCs/>
        </w:rPr>
        <w:t>}}</w:t>
      </w:r>
      <w:r w:rsidRPr="00DC460A">
        <w:rPr>
          <w:rFonts w:asciiTheme="majorHAnsi" w:hAnsiTheme="majorHAnsi" w:cstheme="majorHAnsi"/>
        </w:rPr>
        <w:t xml:space="preserve"> has been a student in the</w:t>
      </w:r>
      <w:r w:rsidR="002E4B8C">
        <w:rPr>
          <w:rFonts w:asciiTheme="majorHAnsi" w:hAnsiTheme="majorHAnsi" w:cstheme="majorHAnsi"/>
        </w:rPr>
        <w:t xml:space="preserve"> </w:t>
      </w:r>
      <w:r w:rsidR="002E4B8C" w:rsidRPr="002E4B8C">
        <w:rPr>
          <w:rFonts w:asciiTheme="majorHAnsi" w:hAnsiTheme="majorHAnsi" w:cstheme="majorHAnsi"/>
        </w:rPr>
        <w:t>{{courses}}</w:t>
      </w:r>
      <w:r w:rsidR="002E4B8C">
        <w:rPr>
          <w:rFonts w:asciiTheme="majorHAnsi" w:hAnsiTheme="majorHAnsi" w:cstheme="majorHAnsi"/>
        </w:rPr>
        <w:t xml:space="preserve"> </w:t>
      </w:r>
      <w:r w:rsidRPr="00DC460A">
        <w:rPr>
          <w:rFonts w:asciiTheme="majorHAnsi" w:hAnsiTheme="majorHAnsi" w:cstheme="majorHAnsi"/>
        </w:rPr>
        <w:t>of this institution. He took and passed the subjects indicated below with their corresponding descriptions, ratings, and units earned:</w:t>
      </w:r>
    </w:p>
    <w:p w14:paraId="2D3E399B" w14:textId="6FC03DDA" w:rsidR="00AA2F91" w:rsidRPr="004672B0" w:rsidRDefault="002E4B8C">
      <w:pPr>
        <w:rPr>
          <w:b/>
          <w:bCs/>
        </w:rPr>
      </w:pPr>
      <w:r w:rsidRPr="004672B0">
        <w:rPr>
          <w:b/>
          <w:bCs/>
        </w:rPr>
        <w:t>{{semester}}</w:t>
      </w:r>
      <w:r w:rsidR="00572AD6" w:rsidRPr="004672B0">
        <w:rPr>
          <w:b/>
          <w:bCs/>
        </w:rPr>
        <w:t xml:space="preserve"> </w:t>
      </w:r>
      <w:r w:rsidR="002D5983" w:rsidRPr="004672B0">
        <w:rPr>
          <w:b/>
          <w:bCs/>
        </w:rPr>
        <w:t xml:space="preserve">sem., </w:t>
      </w:r>
      <w:r w:rsidRPr="004672B0">
        <w:rPr>
          <w:b/>
          <w:bCs/>
        </w:rPr>
        <w:t>{{</w:t>
      </w:r>
      <w:proofErr w:type="spellStart"/>
      <w:r w:rsidRPr="004672B0">
        <w:rPr>
          <w:b/>
          <w:bCs/>
        </w:rPr>
        <w:t>academic_year</w:t>
      </w:r>
      <w:proofErr w:type="spellEnd"/>
      <w:r w:rsidRPr="004672B0">
        <w:rPr>
          <w:b/>
          <w:bCs/>
        </w:rPr>
        <w:t>}}</w:t>
      </w:r>
    </w:p>
    <w:tbl>
      <w:tblPr>
        <w:tblStyle w:val="TableGrid"/>
        <w:tblW w:w="10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7"/>
        <w:gridCol w:w="5660"/>
        <w:gridCol w:w="1060"/>
        <w:gridCol w:w="1031"/>
      </w:tblGrid>
      <w:tr w:rsidR="00AA2F91" w14:paraId="4EEA1546" w14:textId="77777777" w:rsidTr="00893DF4">
        <w:trPr>
          <w:trHeight w:val="315"/>
        </w:trPr>
        <w:tc>
          <w:tcPr>
            <w:tcW w:w="2561" w:type="dxa"/>
          </w:tcPr>
          <w:p w14:paraId="4734BF1B" w14:textId="77777777" w:rsidR="00AA2F91" w:rsidRPr="00DC460A" w:rsidRDefault="002D5983" w:rsidP="00DC46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60A">
              <w:rPr>
                <w:rFonts w:ascii="Arial" w:hAnsi="Arial" w:cs="Arial"/>
                <w:b/>
                <w:bCs/>
              </w:rPr>
              <w:t>SUBJECTS</w:t>
            </w:r>
          </w:p>
        </w:tc>
        <w:tc>
          <w:tcPr>
            <w:tcW w:w="5889" w:type="dxa"/>
          </w:tcPr>
          <w:p w14:paraId="4D9459CE" w14:textId="77777777" w:rsidR="00AA2F91" w:rsidRPr="00DC460A" w:rsidRDefault="002D5983" w:rsidP="00DC46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60A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978" w:type="dxa"/>
          </w:tcPr>
          <w:p w14:paraId="4F461C5C" w14:textId="77777777" w:rsidR="00AA2F91" w:rsidRPr="00DC460A" w:rsidRDefault="002D5983" w:rsidP="00E43B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60A">
              <w:rPr>
                <w:rFonts w:ascii="Arial" w:hAnsi="Arial" w:cs="Arial"/>
                <w:b/>
                <w:bCs/>
              </w:rPr>
              <w:t>RATING</w:t>
            </w:r>
          </w:p>
        </w:tc>
        <w:tc>
          <w:tcPr>
            <w:tcW w:w="820" w:type="dxa"/>
          </w:tcPr>
          <w:p w14:paraId="4FBADE2C" w14:textId="77777777" w:rsidR="00AA2F91" w:rsidRPr="00DC460A" w:rsidRDefault="002D5983" w:rsidP="00E43B4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60A">
              <w:rPr>
                <w:rFonts w:ascii="Arial" w:hAnsi="Arial" w:cs="Arial"/>
                <w:b/>
                <w:bCs/>
              </w:rPr>
              <w:t>UNITS</w:t>
            </w:r>
          </w:p>
        </w:tc>
      </w:tr>
      <w:tr w:rsidR="00AA2F91" w14:paraId="7C681486" w14:textId="77777777" w:rsidTr="00DC460A">
        <w:trPr>
          <w:trHeight w:val="63"/>
        </w:trPr>
        <w:tc>
          <w:tcPr>
            <w:tcW w:w="2561" w:type="dxa"/>
          </w:tcPr>
          <w:p w14:paraId="053F0FBA" w14:textId="03D14A5D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5F4AF842" w14:textId="0F1E7980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5A22E3D3" w14:textId="55F694E7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078B0C6B" w14:textId="6FBB3D67" w:rsidR="00AA2F91" w:rsidRPr="00893DF4" w:rsidRDefault="00AA2F91" w:rsidP="00DC460A">
            <w:pPr>
              <w:spacing w:after="0" w:line="240" w:lineRule="auto"/>
              <w:jc w:val="center"/>
            </w:pPr>
          </w:p>
        </w:tc>
      </w:tr>
      <w:tr w:rsidR="00AA2F91" w14:paraId="3806D760" w14:textId="77777777" w:rsidTr="00893DF4">
        <w:trPr>
          <w:trHeight w:val="315"/>
        </w:trPr>
        <w:tc>
          <w:tcPr>
            <w:tcW w:w="2561" w:type="dxa"/>
          </w:tcPr>
          <w:p w14:paraId="3FE8469A" w14:textId="3000DAFE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4CE94767" w14:textId="1F27E151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2C6522DF" w14:textId="0CE4F3BC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3EF7806E" w14:textId="46672DD1" w:rsidR="00AA2F91" w:rsidRPr="00893DF4" w:rsidRDefault="00AA2F91" w:rsidP="00DC460A">
            <w:pPr>
              <w:spacing w:after="0" w:line="240" w:lineRule="auto"/>
              <w:jc w:val="center"/>
            </w:pPr>
          </w:p>
        </w:tc>
      </w:tr>
      <w:tr w:rsidR="00AA2F91" w14:paraId="6BFBA07A" w14:textId="77777777" w:rsidTr="00DC460A">
        <w:trPr>
          <w:trHeight w:val="44"/>
        </w:trPr>
        <w:tc>
          <w:tcPr>
            <w:tcW w:w="2561" w:type="dxa"/>
          </w:tcPr>
          <w:p w14:paraId="7981486D" w14:textId="58B6B16C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6FC47388" w14:textId="0B38867A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5E912503" w14:textId="7E23EB72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0145C0A1" w14:textId="430C6D46" w:rsidR="00AA2F91" w:rsidRPr="00893DF4" w:rsidRDefault="00AA2F91" w:rsidP="00DC460A">
            <w:pPr>
              <w:spacing w:after="0" w:line="240" w:lineRule="auto"/>
              <w:jc w:val="center"/>
            </w:pPr>
          </w:p>
        </w:tc>
      </w:tr>
      <w:tr w:rsidR="00AA2F91" w14:paraId="18B9A07C" w14:textId="77777777" w:rsidTr="00893DF4">
        <w:trPr>
          <w:trHeight w:val="315"/>
        </w:trPr>
        <w:tc>
          <w:tcPr>
            <w:tcW w:w="2561" w:type="dxa"/>
          </w:tcPr>
          <w:p w14:paraId="2F4846CF" w14:textId="521DB507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02D1342B" w14:textId="397BA8EE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2ECAF53E" w14:textId="6CF9DAEC" w:rsidR="00AA2F91" w:rsidRPr="00893DF4" w:rsidRDefault="00AA2F91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3B2F1807" w14:textId="48508812" w:rsidR="00AA2F91" w:rsidRPr="00893DF4" w:rsidRDefault="00AA2F91" w:rsidP="00DC460A">
            <w:pPr>
              <w:spacing w:after="0" w:line="240" w:lineRule="auto"/>
              <w:jc w:val="center"/>
            </w:pPr>
          </w:p>
        </w:tc>
      </w:tr>
      <w:tr w:rsidR="00E43B47" w14:paraId="5AB73FBF" w14:textId="77777777" w:rsidTr="00893DF4">
        <w:trPr>
          <w:trHeight w:val="315"/>
        </w:trPr>
        <w:tc>
          <w:tcPr>
            <w:tcW w:w="2561" w:type="dxa"/>
          </w:tcPr>
          <w:p w14:paraId="6A83C1DB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5BB0D210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2977920C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6B2A8EDA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14357FDD" w14:textId="77777777" w:rsidTr="00893DF4">
        <w:trPr>
          <w:trHeight w:val="315"/>
        </w:trPr>
        <w:tc>
          <w:tcPr>
            <w:tcW w:w="2561" w:type="dxa"/>
          </w:tcPr>
          <w:p w14:paraId="43157AA6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2A0EFA3D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1BA2B806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4C7A8B0E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08E31604" w14:textId="77777777" w:rsidTr="00893DF4">
        <w:trPr>
          <w:trHeight w:val="315"/>
        </w:trPr>
        <w:tc>
          <w:tcPr>
            <w:tcW w:w="2561" w:type="dxa"/>
          </w:tcPr>
          <w:p w14:paraId="63770AB7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68E2E89E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6402E2F1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5DC926D1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6CBC870E" w14:textId="77777777" w:rsidTr="00893DF4">
        <w:trPr>
          <w:trHeight w:val="315"/>
        </w:trPr>
        <w:tc>
          <w:tcPr>
            <w:tcW w:w="2561" w:type="dxa"/>
          </w:tcPr>
          <w:p w14:paraId="0AD0551F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755E4C8B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3DAB58DF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717D3DE6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1635ABA5" w14:textId="77777777" w:rsidTr="00893DF4">
        <w:trPr>
          <w:trHeight w:val="315"/>
        </w:trPr>
        <w:tc>
          <w:tcPr>
            <w:tcW w:w="2561" w:type="dxa"/>
          </w:tcPr>
          <w:p w14:paraId="17961083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73041EC5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001D59B7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0107758F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71FDA317" w14:textId="77777777" w:rsidTr="00893DF4">
        <w:trPr>
          <w:trHeight w:val="315"/>
        </w:trPr>
        <w:tc>
          <w:tcPr>
            <w:tcW w:w="2561" w:type="dxa"/>
          </w:tcPr>
          <w:p w14:paraId="7DBAD90B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04258624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2E97D265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116F32D4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61EEA34F" w14:textId="77777777" w:rsidTr="00893DF4">
        <w:trPr>
          <w:trHeight w:val="315"/>
        </w:trPr>
        <w:tc>
          <w:tcPr>
            <w:tcW w:w="2561" w:type="dxa"/>
          </w:tcPr>
          <w:p w14:paraId="2A668C6A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3B257714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2756196D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2D1A384D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560D1E29" w14:textId="77777777" w:rsidTr="00893DF4">
        <w:trPr>
          <w:trHeight w:val="315"/>
        </w:trPr>
        <w:tc>
          <w:tcPr>
            <w:tcW w:w="2561" w:type="dxa"/>
          </w:tcPr>
          <w:p w14:paraId="1AFBF687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5889" w:type="dxa"/>
          </w:tcPr>
          <w:p w14:paraId="4F2D50F0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978" w:type="dxa"/>
          </w:tcPr>
          <w:p w14:paraId="1886F45C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  <w:tc>
          <w:tcPr>
            <w:tcW w:w="820" w:type="dxa"/>
          </w:tcPr>
          <w:p w14:paraId="0C5939DA" w14:textId="77777777" w:rsidR="00E43B47" w:rsidRPr="00893DF4" w:rsidRDefault="00E43B47" w:rsidP="00DC460A">
            <w:pPr>
              <w:spacing w:after="0" w:line="240" w:lineRule="auto"/>
              <w:jc w:val="center"/>
            </w:pPr>
          </w:p>
        </w:tc>
      </w:tr>
      <w:tr w:rsidR="00E43B47" w14:paraId="44BE1224" w14:textId="77777777" w:rsidTr="00893DF4">
        <w:trPr>
          <w:trHeight w:val="315"/>
        </w:trPr>
        <w:tc>
          <w:tcPr>
            <w:tcW w:w="2561" w:type="dxa"/>
          </w:tcPr>
          <w:p w14:paraId="504AED0D" w14:textId="2756F7D2" w:rsidR="00E43B47" w:rsidRPr="00893DF4" w:rsidRDefault="00E43B47" w:rsidP="00893DF4">
            <w:pPr>
              <w:rPr>
                <w:b/>
              </w:rPr>
            </w:pPr>
          </w:p>
        </w:tc>
        <w:tc>
          <w:tcPr>
            <w:tcW w:w="5889" w:type="dxa"/>
          </w:tcPr>
          <w:p w14:paraId="6574E39D" w14:textId="77777777" w:rsidR="00E43B47" w:rsidRPr="00893DF4" w:rsidRDefault="00E43B47">
            <w:pPr>
              <w:spacing w:after="0" w:line="240" w:lineRule="auto"/>
            </w:pPr>
          </w:p>
        </w:tc>
        <w:tc>
          <w:tcPr>
            <w:tcW w:w="978" w:type="dxa"/>
          </w:tcPr>
          <w:p w14:paraId="504CDA59" w14:textId="4E6E0004" w:rsidR="00E43B47" w:rsidRPr="00872B2B" w:rsidRDefault="00DC460A" w:rsidP="00E43B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72B2B">
              <w:rPr>
                <w:rFonts w:ascii="Arial" w:hAnsi="Arial" w:cs="Arial"/>
                <w:b/>
                <w:sz w:val="20"/>
                <w:szCs w:val="20"/>
              </w:rPr>
              <w:t>GWA:</w:t>
            </w:r>
          </w:p>
        </w:tc>
        <w:tc>
          <w:tcPr>
            <w:tcW w:w="820" w:type="dxa"/>
          </w:tcPr>
          <w:p w14:paraId="2F6159C8" w14:textId="701429DA" w:rsidR="00E43B47" w:rsidRPr="00893DF4" w:rsidRDefault="00E1251F" w:rsidP="00E43B47">
            <w:pPr>
              <w:spacing w:after="0" w:line="240" w:lineRule="auto"/>
              <w:jc w:val="center"/>
            </w:pPr>
            <w:r>
              <w:t>{{GWA}}</w:t>
            </w:r>
          </w:p>
        </w:tc>
      </w:tr>
    </w:tbl>
    <w:p w14:paraId="6E51D6C1" w14:textId="77777777" w:rsidR="00AA2F91" w:rsidRDefault="00AA2F91">
      <w:pPr>
        <w:rPr>
          <w:b/>
        </w:rPr>
      </w:pPr>
    </w:p>
    <w:p w14:paraId="656F9909" w14:textId="6030FFC9" w:rsidR="00AA2F91" w:rsidRPr="001C629C" w:rsidRDefault="002D5983" w:rsidP="001C629C">
      <w:pPr>
        <w:ind w:firstLine="567"/>
        <w:rPr>
          <w:rFonts w:ascii="Arial" w:hAnsi="Arial" w:cs="Arial"/>
        </w:rPr>
      </w:pPr>
      <w:r>
        <w:t xml:space="preserve">Issued upon request of the party concerned for </w:t>
      </w:r>
      <w:r w:rsidR="001C629C">
        <w:rPr>
          <w:rFonts w:ascii="Arial" w:hAnsi="Arial" w:cs="Arial"/>
        </w:rPr>
        <w:t>{{purpose}}</w:t>
      </w:r>
      <w:r w:rsidR="001C629C" w:rsidRPr="00425F2A">
        <w:rPr>
          <w:rFonts w:ascii="Arial" w:hAnsi="Arial" w:cs="Arial"/>
        </w:rPr>
        <w:t>.</w:t>
      </w:r>
      <w:r>
        <w:br/>
      </w:r>
      <w:r>
        <w:br/>
        <w:t>ELENA A. DIONISIO</w:t>
      </w:r>
      <w:r>
        <w:br/>
        <w:t>Registrar</w:t>
      </w:r>
    </w:p>
    <w:p w14:paraId="1BB7AD85" w14:textId="072C4B3B" w:rsidR="00DC460A" w:rsidRDefault="002D5983">
      <w:pPr>
        <w:rPr>
          <w:i/>
        </w:rPr>
      </w:pPr>
      <w:r>
        <w:rPr>
          <w:i/>
        </w:rPr>
        <w:br/>
      </w:r>
    </w:p>
    <w:p w14:paraId="494EDA78" w14:textId="77777777" w:rsidR="00DC460A" w:rsidRDefault="00DC460A">
      <w:pPr>
        <w:rPr>
          <w:i/>
        </w:rPr>
      </w:pPr>
    </w:p>
    <w:p w14:paraId="054EDF1E" w14:textId="36C21768" w:rsidR="00AA2F91" w:rsidRDefault="002D5983">
      <w:r>
        <w:rPr>
          <w:i/>
        </w:rPr>
        <w:br/>
      </w:r>
      <w:r w:rsidR="00C50E4F" w:rsidRPr="00C50E4F">
        <w:rPr>
          <w:i/>
        </w:rPr>
        <w:t>{{</w:t>
      </w:r>
      <w:proofErr w:type="spellStart"/>
      <w:r w:rsidR="00C50E4F" w:rsidRPr="00C50E4F">
        <w:rPr>
          <w:i/>
        </w:rPr>
        <w:t>date_today</w:t>
      </w:r>
      <w:proofErr w:type="spellEnd"/>
      <w:r w:rsidR="00C50E4F" w:rsidRPr="00C50E4F">
        <w:rPr>
          <w:i/>
        </w:rPr>
        <w:t>}}</w:t>
      </w:r>
      <w:r>
        <w:rPr>
          <w:i/>
        </w:rPr>
        <w:br/>
        <w:t>NOT VALID WITHOUT</w:t>
      </w:r>
      <w:r>
        <w:rPr>
          <w:i/>
        </w:rPr>
        <w:br/>
        <w:t>COLLEGE S</w:t>
      </w:r>
      <w:r w:rsidR="00893DF4">
        <w:rPr>
          <w:i/>
        </w:rPr>
        <w:t>EAL</w:t>
      </w:r>
    </w:p>
    <w:sectPr w:rsidR="00AA2F91">
      <w:headerReference w:type="default" r:id="rId8"/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A711" w14:textId="77777777" w:rsidR="00DF210E" w:rsidRDefault="00DF210E">
      <w:pPr>
        <w:spacing w:line="240" w:lineRule="auto"/>
      </w:pPr>
      <w:r>
        <w:separator/>
      </w:r>
    </w:p>
  </w:endnote>
  <w:endnote w:type="continuationSeparator" w:id="0">
    <w:p w14:paraId="19B434C0" w14:textId="77777777" w:rsidR="00DF210E" w:rsidRDefault="00DF2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3AF2" w14:textId="77777777" w:rsidR="00DF210E" w:rsidRDefault="00DF210E">
      <w:pPr>
        <w:spacing w:after="0"/>
      </w:pPr>
      <w:r>
        <w:separator/>
      </w:r>
    </w:p>
  </w:footnote>
  <w:footnote w:type="continuationSeparator" w:id="0">
    <w:p w14:paraId="63AC1960" w14:textId="77777777" w:rsidR="00DF210E" w:rsidRDefault="00DF21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D88BD" w14:textId="30375578" w:rsidR="00E43B47" w:rsidRDefault="00893DF4" w:rsidP="00E43B47">
    <w:pPr>
      <w:ind w:left="1440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3120" behindDoc="1" locked="0" layoutInCell="1" allowOverlap="1" wp14:anchorId="44CC6E3B" wp14:editId="754FA3AB">
          <wp:simplePos x="0" y="0"/>
          <wp:positionH relativeFrom="column">
            <wp:posOffset>-407600</wp:posOffset>
          </wp:positionH>
          <wp:positionV relativeFrom="paragraph">
            <wp:posOffset>122048</wp:posOffset>
          </wp:positionV>
          <wp:extent cx="806450" cy="806450"/>
          <wp:effectExtent l="0" t="0" r="1270" b="1270"/>
          <wp:wrapTight wrapText="bothSides">
            <wp:wrapPolygon edited="0">
              <wp:start x="0" y="0"/>
              <wp:lineTo x="0" y="21226"/>
              <wp:lineTo x="21226" y="21226"/>
              <wp:lineTo x="21226" y="0"/>
              <wp:lineTo x="0" y="0"/>
            </wp:wrapPolygon>
          </wp:wrapTight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6450" cy="806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18B10D9" wp14:editId="18C34026">
              <wp:simplePos x="0" y="0"/>
              <wp:positionH relativeFrom="column">
                <wp:posOffset>518101</wp:posOffset>
              </wp:positionH>
              <wp:positionV relativeFrom="paragraph">
                <wp:posOffset>213360</wp:posOffset>
              </wp:positionV>
              <wp:extent cx="1932535" cy="0"/>
              <wp:effectExtent l="38100" t="38100" r="67945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3253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94195B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6.8pt" to="192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" strokecolor="black [3213]" strokeweight="2pt">
              <v:shadow on="t" color="black" opacity="24903f" origin=",.5" offset="0,.55556mm"/>
            </v:line>
          </w:pict>
        </mc:Fallback>
      </mc:AlternateContent>
    </w:r>
  </w:p>
  <w:p w14:paraId="33438D28" w14:textId="2E7E596E" w:rsidR="00E43B47" w:rsidRDefault="00E43B47" w:rsidP="00893DF4">
    <w:pPr>
      <w:ind w:left="720"/>
    </w:pPr>
    <w:r>
      <w:rPr>
        <w:b/>
        <w:noProof/>
        <w:sz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BD4D2AD" wp14:editId="71FA4230">
              <wp:simplePos x="0" y="0"/>
              <wp:positionH relativeFrom="column">
                <wp:posOffset>469745</wp:posOffset>
              </wp:positionH>
              <wp:positionV relativeFrom="paragraph">
                <wp:posOffset>531746</wp:posOffset>
              </wp:positionV>
              <wp:extent cx="1932535" cy="0"/>
              <wp:effectExtent l="38100" t="38100" r="67945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93253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F40ED0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41.85pt" to="189.1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b/>
        <w:sz w:val="28"/>
      </w:rPr>
      <w:t>MABINI COLLEGES, INC.</w:t>
    </w:r>
    <w:r>
      <w:rPr>
        <w:b/>
        <w:sz w:val="28"/>
      </w:rPr>
      <w:br/>
    </w:r>
    <w:proofErr w:type="spellStart"/>
    <w:r>
      <w:rPr>
        <w:sz w:val="24"/>
      </w:rPr>
      <w:t>Daet</w:t>
    </w:r>
    <w:proofErr w:type="spellEnd"/>
    <w:r>
      <w:rPr>
        <w:sz w:val="24"/>
      </w:rPr>
      <w:t>, Camarines Norte</w:t>
    </w:r>
  </w:p>
  <w:p w14:paraId="54EC466D" w14:textId="77777777" w:rsidR="00E43B47" w:rsidRDefault="00E43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29C"/>
    <w:rsid w:val="00206775"/>
    <w:rsid w:val="0029639D"/>
    <w:rsid w:val="002D5983"/>
    <w:rsid w:val="002E4B8C"/>
    <w:rsid w:val="00326F90"/>
    <w:rsid w:val="0035225F"/>
    <w:rsid w:val="0037065B"/>
    <w:rsid w:val="00374360"/>
    <w:rsid w:val="00396B41"/>
    <w:rsid w:val="004218DC"/>
    <w:rsid w:val="004672B0"/>
    <w:rsid w:val="004E1E46"/>
    <w:rsid w:val="00572AD6"/>
    <w:rsid w:val="005B16AE"/>
    <w:rsid w:val="005E4951"/>
    <w:rsid w:val="00872B2B"/>
    <w:rsid w:val="00893DF4"/>
    <w:rsid w:val="00AA1D8D"/>
    <w:rsid w:val="00AA2F91"/>
    <w:rsid w:val="00B47730"/>
    <w:rsid w:val="00C50E4F"/>
    <w:rsid w:val="00CB0664"/>
    <w:rsid w:val="00D36674"/>
    <w:rsid w:val="00DC460A"/>
    <w:rsid w:val="00DF210E"/>
    <w:rsid w:val="00E1251F"/>
    <w:rsid w:val="00E43B47"/>
    <w:rsid w:val="00F435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1E66E6"/>
  <w14:defaultImageDpi w14:val="300"/>
  <w15:docId w15:val="{0A341D1E-540F-4674-8197-D6346E2D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jhon rafer</cp:lastModifiedBy>
  <cp:revision>12</cp:revision>
  <dcterms:created xsi:type="dcterms:W3CDTF">2013-12-23T23:15:00Z</dcterms:created>
  <dcterms:modified xsi:type="dcterms:W3CDTF">2025-04-19T04:49:00Z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793D0FA24D864178AE752FF0F23206A3_13</vt:lpwstr>
  </property>
</Properties>
</file>