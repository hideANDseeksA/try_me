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B54" w14:textId="77777777" w:rsidR="0011574C" w:rsidRPr="00425F2A" w:rsidRDefault="00C66058">
      <w:pPr>
        <w:rPr>
          <w:rFonts w:ascii="Arial" w:hAnsi="Arial" w:cs="Arial"/>
          <w:b/>
        </w:rPr>
      </w:pPr>
      <w:r w:rsidRPr="00425F2A">
        <w:rPr>
          <w:rFonts w:ascii="Arial" w:hAnsi="Arial" w:cs="Arial"/>
          <w:b/>
        </w:rPr>
        <w:t>OFFICE OF THE REGISTRAR</w:t>
      </w:r>
    </w:p>
    <w:p w14:paraId="17DD7E56" w14:textId="77777777" w:rsidR="0011574C" w:rsidRPr="00425F2A" w:rsidRDefault="0011574C">
      <w:pPr>
        <w:rPr>
          <w:rFonts w:ascii="Arial" w:hAnsi="Arial" w:cs="Arial"/>
          <w:b/>
        </w:rPr>
      </w:pPr>
    </w:p>
    <w:p w14:paraId="274476CB" w14:textId="77777777" w:rsidR="0011574C" w:rsidRPr="00425F2A" w:rsidRDefault="00C66058">
      <w:pPr>
        <w:rPr>
          <w:rFonts w:ascii="Arial" w:hAnsi="Arial" w:cs="Arial"/>
        </w:rPr>
      </w:pPr>
      <w:r w:rsidRPr="00425F2A">
        <w:rPr>
          <w:rFonts w:ascii="Arial" w:hAnsi="Arial" w:cs="Arial"/>
        </w:rPr>
        <w:t>August 18, 2022</w:t>
      </w:r>
    </w:p>
    <w:p w14:paraId="088E2384" w14:textId="77777777" w:rsidR="0011574C" w:rsidRPr="00425F2A" w:rsidRDefault="0011574C">
      <w:pPr>
        <w:rPr>
          <w:rFonts w:ascii="Arial" w:hAnsi="Arial" w:cs="Arial"/>
        </w:rPr>
      </w:pPr>
    </w:p>
    <w:p w14:paraId="4FF5234B" w14:textId="23CE8FD9" w:rsidR="0011574C" w:rsidRDefault="00C66058">
      <w:pPr>
        <w:rPr>
          <w:rFonts w:ascii="Arial" w:hAnsi="Arial" w:cs="Arial"/>
          <w:b/>
        </w:rPr>
      </w:pPr>
      <w:r w:rsidRPr="00425F2A">
        <w:rPr>
          <w:rFonts w:ascii="Arial" w:hAnsi="Arial" w:cs="Arial"/>
          <w:b/>
        </w:rPr>
        <w:t>CERTIFICATION</w:t>
      </w:r>
    </w:p>
    <w:p w14:paraId="46713725" w14:textId="77777777" w:rsidR="00425F2A" w:rsidRPr="00425F2A" w:rsidRDefault="00425F2A">
      <w:pPr>
        <w:rPr>
          <w:rFonts w:ascii="Arial" w:hAnsi="Arial" w:cs="Arial"/>
        </w:rPr>
      </w:pPr>
    </w:p>
    <w:p w14:paraId="0A57D1C3" w14:textId="3C77CDC7" w:rsidR="0011574C" w:rsidRPr="00425F2A" w:rsidRDefault="00C66058">
      <w:pPr>
        <w:ind w:firstLine="567"/>
        <w:rPr>
          <w:rFonts w:ascii="Arial" w:hAnsi="Arial" w:cs="Arial"/>
        </w:rPr>
      </w:pPr>
      <w:r w:rsidRPr="00425F2A">
        <w:rPr>
          <w:rFonts w:ascii="Arial" w:hAnsi="Arial" w:cs="Arial"/>
        </w:rPr>
        <w:t xml:space="preserve">This is to certify that </w:t>
      </w:r>
      <w:r w:rsidRPr="00425F2A">
        <w:rPr>
          <w:rFonts w:ascii="Arial" w:hAnsi="Arial" w:cs="Arial"/>
          <w:b/>
          <w:bCs/>
        </w:rPr>
        <w:t xml:space="preserve"> </w:t>
      </w:r>
      <w:r w:rsidR="00342B57">
        <w:rPr>
          <w:rFonts w:ascii="Arial" w:hAnsi="Arial" w:cs="Arial"/>
          <w:b/>
          <w:bCs/>
        </w:rPr>
        <w:t>{{fullname}}</w:t>
      </w:r>
      <w:r w:rsidRPr="00425F2A">
        <w:rPr>
          <w:rFonts w:ascii="Arial" w:hAnsi="Arial" w:cs="Arial"/>
        </w:rPr>
        <w:t xml:space="preserve"> is presently enrolled in the </w:t>
      </w:r>
      <w:r w:rsidR="00342B57">
        <w:rPr>
          <w:rFonts w:ascii="Arial" w:hAnsi="Arial" w:cs="Arial"/>
        </w:rPr>
        <w:t>{{courses}</w:t>
      </w:r>
      <w:r w:rsidR="002C4F9E">
        <w:rPr>
          <w:rFonts w:ascii="Arial" w:hAnsi="Arial" w:cs="Arial"/>
        </w:rPr>
        <w:t>}</w:t>
      </w:r>
      <w:r w:rsidRPr="00425F2A">
        <w:rPr>
          <w:rFonts w:ascii="Arial" w:hAnsi="Arial" w:cs="Arial"/>
        </w:rPr>
        <w:t xml:space="preserve">, in this institution this </w:t>
      </w:r>
      <w:r w:rsidR="00342B57">
        <w:rPr>
          <w:rFonts w:ascii="Arial" w:hAnsi="Arial" w:cs="Arial"/>
        </w:rPr>
        <w:t>{{semester}}</w:t>
      </w:r>
      <w:r w:rsidR="00F240CF">
        <w:rPr>
          <w:rFonts w:ascii="Arial" w:hAnsi="Arial" w:cs="Arial"/>
        </w:rPr>
        <w:t xml:space="preserve"> semester</w:t>
      </w:r>
      <w:r w:rsidRPr="00425F2A">
        <w:rPr>
          <w:rFonts w:ascii="Arial" w:hAnsi="Arial" w:cs="Arial"/>
        </w:rPr>
        <w:t xml:space="preserve">, Academic Year </w:t>
      </w:r>
      <w:r w:rsidR="00342B57">
        <w:rPr>
          <w:rFonts w:ascii="Arial" w:hAnsi="Arial" w:cs="Arial"/>
        </w:rPr>
        <w:t>{{</w:t>
      </w:r>
      <w:r w:rsidR="00353A9F">
        <w:rPr>
          <w:rFonts w:ascii="Arial" w:hAnsi="Arial" w:cs="Arial"/>
        </w:rPr>
        <w:t>academic_</w:t>
      </w:r>
      <w:r w:rsidR="00342B57">
        <w:rPr>
          <w:rFonts w:ascii="Arial" w:hAnsi="Arial" w:cs="Arial"/>
        </w:rPr>
        <w:t>year}}</w:t>
      </w:r>
      <w:r w:rsidRPr="00425F2A">
        <w:rPr>
          <w:rFonts w:ascii="Arial" w:hAnsi="Arial" w:cs="Arial"/>
        </w:rPr>
        <w:t>.</w:t>
      </w:r>
    </w:p>
    <w:p w14:paraId="6616CD53" w14:textId="3FEE87E5" w:rsidR="0011574C" w:rsidRPr="00425F2A" w:rsidRDefault="00C66058">
      <w:pPr>
        <w:ind w:firstLine="567"/>
        <w:rPr>
          <w:rFonts w:ascii="Arial" w:hAnsi="Arial" w:cs="Arial"/>
        </w:rPr>
      </w:pPr>
      <w:r w:rsidRPr="00425F2A">
        <w:rPr>
          <w:rFonts w:ascii="Arial" w:hAnsi="Arial" w:cs="Arial"/>
        </w:rPr>
        <w:t xml:space="preserve">Issued upon request of the party concerned for </w:t>
      </w:r>
      <w:r w:rsidR="00342B57">
        <w:rPr>
          <w:rFonts w:ascii="Arial" w:hAnsi="Arial" w:cs="Arial"/>
        </w:rPr>
        <w:t>{{purpose}}</w:t>
      </w:r>
      <w:r w:rsidRPr="00425F2A">
        <w:rPr>
          <w:rFonts w:ascii="Arial" w:hAnsi="Arial" w:cs="Arial"/>
        </w:rPr>
        <w:t>.</w:t>
      </w:r>
    </w:p>
    <w:p w14:paraId="1C0F3BA1" w14:textId="77777777" w:rsidR="00425F2A" w:rsidRDefault="00C66058">
      <w:pPr>
        <w:rPr>
          <w:rFonts w:ascii="Arial" w:hAnsi="Arial" w:cs="Arial"/>
        </w:rPr>
      </w:pPr>
      <w:r w:rsidRPr="00425F2A">
        <w:rPr>
          <w:rFonts w:ascii="Arial" w:hAnsi="Arial" w:cs="Arial"/>
        </w:rPr>
        <w:br/>
      </w:r>
    </w:p>
    <w:p w14:paraId="13CFDECB" w14:textId="005D72F1" w:rsidR="0011574C" w:rsidRPr="00425F2A" w:rsidRDefault="00C66058">
      <w:pPr>
        <w:rPr>
          <w:rFonts w:ascii="Arial" w:hAnsi="Arial" w:cs="Arial"/>
        </w:rPr>
      </w:pPr>
      <w:r w:rsidRPr="00425F2A">
        <w:rPr>
          <w:rFonts w:ascii="Arial" w:hAnsi="Arial" w:cs="Arial"/>
        </w:rPr>
        <w:br/>
      </w:r>
      <w:r w:rsidRPr="00425F2A">
        <w:rPr>
          <w:rFonts w:ascii="Arial" w:hAnsi="Arial" w:cs="Arial"/>
          <w:b/>
          <w:bCs/>
        </w:rPr>
        <w:t>ELENA R. DIONISIO</w:t>
      </w:r>
      <w:r w:rsidRPr="00425F2A">
        <w:rPr>
          <w:rFonts w:ascii="Arial" w:hAnsi="Arial" w:cs="Arial"/>
          <w:b/>
          <w:bCs/>
        </w:rPr>
        <w:br/>
        <w:t>Registrar</w:t>
      </w:r>
    </w:p>
    <w:p w14:paraId="3BCA6DE2" w14:textId="77777777" w:rsidR="00425F2A" w:rsidRDefault="00425F2A">
      <w:pPr>
        <w:rPr>
          <w:rFonts w:ascii="Arial" w:hAnsi="Arial" w:cs="Arial"/>
          <w:i/>
        </w:rPr>
      </w:pPr>
    </w:p>
    <w:p w14:paraId="1FB97660" w14:textId="77777777" w:rsidR="00425F2A" w:rsidRDefault="00425F2A">
      <w:pPr>
        <w:rPr>
          <w:rFonts w:ascii="Arial" w:hAnsi="Arial" w:cs="Arial"/>
          <w:i/>
        </w:rPr>
      </w:pPr>
    </w:p>
    <w:p w14:paraId="28A2CBF8" w14:textId="5FE64387" w:rsidR="0011574C" w:rsidRPr="00425F2A" w:rsidRDefault="00C66058">
      <w:pPr>
        <w:rPr>
          <w:rFonts w:ascii="Arial" w:hAnsi="Arial" w:cs="Arial"/>
          <w:iCs/>
        </w:rPr>
      </w:pPr>
      <w:r w:rsidRPr="00425F2A">
        <w:rPr>
          <w:rFonts w:ascii="Arial" w:hAnsi="Arial" w:cs="Arial"/>
          <w:i/>
        </w:rPr>
        <w:br/>
      </w:r>
      <w:r w:rsidRPr="00425F2A">
        <w:rPr>
          <w:rFonts w:ascii="Arial" w:hAnsi="Arial" w:cs="Arial"/>
          <w:i/>
        </w:rPr>
        <w:br/>
      </w:r>
      <w:r w:rsidRPr="00425F2A">
        <w:rPr>
          <w:rFonts w:ascii="Arial" w:hAnsi="Arial" w:cs="Arial"/>
          <w:iCs/>
        </w:rPr>
        <w:t>AUG 1 8 2022</w:t>
      </w:r>
      <w:r w:rsidRPr="00425F2A">
        <w:rPr>
          <w:rFonts w:ascii="Arial" w:hAnsi="Arial" w:cs="Arial"/>
          <w:iCs/>
        </w:rPr>
        <w:br/>
        <w:t>NOT VALID WITHOUT</w:t>
      </w:r>
      <w:r w:rsidRPr="00425F2A">
        <w:rPr>
          <w:rFonts w:ascii="Arial" w:hAnsi="Arial" w:cs="Arial"/>
          <w:iCs/>
        </w:rPr>
        <w:br/>
        <w:t>COLLEGE SEAL</w:t>
      </w:r>
    </w:p>
    <w:sectPr w:rsidR="0011574C" w:rsidRPr="00425F2A">
      <w:headerReference w:type="default" r:id="rId8"/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536AE" w14:textId="77777777" w:rsidR="000952BD" w:rsidRDefault="000952BD">
      <w:pPr>
        <w:spacing w:line="240" w:lineRule="auto"/>
      </w:pPr>
      <w:r>
        <w:separator/>
      </w:r>
    </w:p>
  </w:endnote>
  <w:endnote w:type="continuationSeparator" w:id="0">
    <w:p w14:paraId="2B385C2C" w14:textId="77777777" w:rsidR="000952BD" w:rsidRDefault="00095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2CC3" w14:textId="77777777" w:rsidR="000952BD" w:rsidRDefault="000952BD">
      <w:pPr>
        <w:spacing w:after="0"/>
      </w:pPr>
      <w:r>
        <w:separator/>
      </w:r>
    </w:p>
  </w:footnote>
  <w:footnote w:type="continuationSeparator" w:id="0">
    <w:p w14:paraId="10D53B33" w14:textId="77777777" w:rsidR="000952BD" w:rsidRDefault="000952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6161" w14:textId="716CC6B0" w:rsidR="00425F2A" w:rsidRDefault="00425F2A" w:rsidP="00425F2A">
    <w:pPr>
      <w:ind w:left="1440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 wp14:anchorId="143E5445" wp14:editId="36339CDB">
          <wp:simplePos x="0" y="0"/>
          <wp:positionH relativeFrom="column">
            <wp:posOffset>-407600</wp:posOffset>
          </wp:positionH>
          <wp:positionV relativeFrom="paragraph">
            <wp:posOffset>122048</wp:posOffset>
          </wp:positionV>
          <wp:extent cx="806450" cy="806450"/>
          <wp:effectExtent l="0" t="0" r="1270" b="1270"/>
          <wp:wrapTight wrapText="bothSides">
            <wp:wrapPolygon edited="0">
              <wp:start x="0" y="0"/>
              <wp:lineTo x="0" y="21226"/>
              <wp:lineTo x="21226" y="21226"/>
              <wp:lineTo x="21226" y="0"/>
              <wp:lineTo x="0" y="0"/>
            </wp:wrapPolygon>
          </wp:wrapTight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6450" cy="806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5154377" wp14:editId="4BCA1820">
              <wp:simplePos x="0" y="0"/>
              <wp:positionH relativeFrom="column">
                <wp:posOffset>518101</wp:posOffset>
              </wp:positionH>
              <wp:positionV relativeFrom="paragraph">
                <wp:posOffset>213360</wp:posOffset>
              </wp:positionV>
              <wp:extent cx="1932535" cy="0"/>
              <wp:effectExtent l="38100" t="38100" r="67945" b="952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3253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F3FBEE" id="Straight Connector 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6.8pt" to="192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" strokecolor="black [3213]" strokeweight="2pt">
              <v:shadow on="t" color="black" opacity="24903f" origin=",.5" offset="0,.55556mm"/>
            </v:line>
          </w:pict>
        </mc:Fallback>
      </mc:AlternateContent>
    </w:r>
  </w:p>
  <w:p w14:paraId="1E97C93D" w14:textId="750F4F7C" w:rsidR="00425F2A" w:rsidRDefault="00425F2A" w:rsidP="00425F2A">
    <w:pPr>
      <w:ind w:left="720"/>
    </w:pP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30C730C" wp14:editId="2FA64AA8">
              <wp:simplePos x="0" y="0"/>
              <wp:positionH relativeFrom="column">
                <wp:posOffset>469745</wp:posOffset>
              </wp:positionH>
              <wp:positionV relativeFrom="paragraph">
                <wp:posOffset>531746</wp:posOffset>
              </wp:positionV>
              <wp:extent cx="1932535" cy="0"/>
              <wp:effectExtent l="38100" t="38100" r="67945" b="952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3253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51C9E2" id="Straight Connector 3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41.85pt" to="189.1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b/>
        <w:sz w:val="28"/>
      </w:rPr>
      <w:t>MABINI COLLEGES, INC.</w:t>
    </w:r>
    <w:r>
      <w:rPr>
        <w:b/>
        <w:sz w:val="28"/>
      </w:rPr>
      <w:br/>
    </w:r>
    <w:r>
      <w:rPr>
        <w:sz w:val="24"/>
      </w:rPr>
      <w:t>Daet, Camarines Norte</w:t>
    </w:r>
  </w:p>
  <w:p w14:paraId="46AA3CC4" w14:textId="77777777" w:rsidR="00425F2A" w:rsidRDefault="00425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2BD"/>
    <w:rsid w:val="000C1738"/>
    <w:rsid w:val="0011574C"/>
    <w:rsid w:val="0015074B"/>
    <w:rsid w:val="0029639D"/>
    <w:rsid w:val="002C4F9E"/>
    <w:rsid w:val="00326F90"/>
    <w:rsid w:val="00342B57"/>
    <w:rsid w:val="00353A9F"/>
    <w:rsid w:val="00425F2A"/>
    <w:rsid w:val="00596B5A"/>
    <w:rsid w:val="007F1286"/>
    <w:rsid w:val="00803E01"/>
    <w:rsid w:val="00AA1D8D"/>
    <w:rsid w:val="00B47730"/>
    <w:rsid w:val="00C66058"/>
    <w:rsid w:val="00CB0664"/>
    <w:rsid w:val="00F240CF"/>
    <w:rsid w:val="00FC693F"/>
    <w:rsid w:val="139E0D62"/>
    <w:rsid w:val="324C4468"/>
    <w:rsid w:val="70712678"/>
    <w:rsid w:val="70E4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6143FC"/>
  <w14:defaultImageDpi w14:val="300"/>
  <w15:docId w15:val="{0A341D1E-540F-4674-8197-D6346E2D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jhon rafer</cp:lastModifiedBy>
  <cp:revision>7</cp:revision>
  <dcterms:created xsi:type="dcterms:W3CDTF">2013-12-23T23:15:00Z</dcterms:created>
  <dcterms:modified xsi:type="dcterms:W3CDTF">2025-04-19T01:10:00Z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52FF59CDCAC84E22B7406D37A2EC7F8F_13</vt:lpwstr>
  </property>
</Properties>
</file>